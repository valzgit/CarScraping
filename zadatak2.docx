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Zadatak 2</w:t>
      </w:r>
    </w:p>
    <w:p>
      <w:r>
        <w:t>-----------------------Broj po marci-----------------------</w:t>
      </w:r>
      <w:r>
        <w:br/>
        <w:t>[('Volkswagen', 3503), ('Audi', 1962), ('Opel', 1936), ('BMW', 1774), ('Peugeot', 1729), ('Renault', 1700), ('Fiat', 1399), ('Citroen', 1212), ('Mercedes Benz', 1062), ('Ford', 982), ('Škoda', 767), ('Seat', 389), ('Nissan', 361), ('Toyota', 343), ('Alfa Romeo', 301), ('Hyundai', 269), ('Volvo', 255), ('Kia', 224), ('Mazda', 212), ('Suzuki', 159), ('MINI', 142), ('Smart', 137), ('Land Rover', 128), ('Chevrolet', 118), ('Mitsubishi', 99), ('Lancia', 99), ('Honda', 97), ('Dacia', 96), ('Zastava', 95), ('Jeep', 82), ('Porsche', 70), ('Subaru', 38), ('Jaguar', 31), ('Saab', 30), ('Daihatsu', 28), ('Lada', 26), ('Dodge', 21), ('Isuzu', 18), ('Daewoo', 17), ('Rover', 13), ('Chrysler', 10), ('SsangYong', 8), ('Lexus', 7), ('Chery', 4), ('Maserati', 3), ('Trabant', 2), ('Wartburg', 2), ('Bentley', 2), ('Cadillac', 2), ('Tata', 2), ('Moskvitch', 2), ('Hummer', 2), ('Great Wall', 2), ('UAZ', 1), ('Shuanghuan', 1), ('Ferrari', 1), ('Lincoln', 1), ('Mahindra', 1), ('NSU', 1), ('MG', 1), ('Piaggio', 1), ('Aro', 1), ('Rolls Royce', 1), ('Infiniti', 1)]</w:t>
      </w:r>
    </w:p>
    <w:p>
      <w:r>
        <w:t>-----------------------Broj po lokaciji-----------------------</w:t>
      </w:r>
      <w:r>
        <w:br/>
        <w:t>[('Beograd', 3743), ('Novi Sad', 2032), ('Niš', 922), ('Šabac', 775), ('Kragujevac', 767), ('Pančevo', 619), ('Čačak', 608), ('Novi Beograd', 477), ('Valjevo', 429), ('Kraljevo', 407), ('Zemun', 396), ('Loznica', 391), ('Subotica', 314), ('Obrenovac', 310), ('Novi Pazar', 273), ('Futog', 259), ('Veternik', 251), ('Ruma', 222), ('Batajnica', 207), ('Zrenjanin', 203), ('Kruševac', 197), ('Smederevo', 183), ('Sombor', 183), ('Mladenovac', 172), ('Smederevska Palanka', 168), ('Jagodina', 167), ('Inđija', 164), ('Leskovac', 157), ('Lazarevac', 149), ('Petrovaradin', 140), ('Stara Pazova', 135), ('Aranđelovac', 125), ('Vrbas', 113), ('Užice', 110), ('Surčin', 110), ('Zvezdara', 108), ('Bežanijska Kosa', 106), ('Voždovac', 100), ('Sremska Mitrovica', 98), ('Temerin', 97), ('Paraćin', 96), ('Sremska Kamenica', 92), ('Vranje', 90), ('Požega', 89), ('Požarevac', 86), ('Kikinda', 83), ('Gornji Milanovac', 81), ('Petrovac Na Mlavi', 81), ('Vršac', 80), ('Topola', 79), ('Čukarica', 78), ('Kula', 76), ('Kovin', 75), ('Borča', 74), ('Aleksinac', 72), ('Ub', 68), ('Velika Plana', 66), ('Vrčin', 64), ('Prokuplje', 60), ('Bor', 56), ('Zaječar', 55), ('NOVI SAD', 55), ('Prigrevica', 54), ('Prijepolje', 51), ('Svilajnac', 50), ('Lajkovac (Varoš)', 50), ('Apatin', 48), ('Dobanovci', 46), ('Nova Pazova', 46), ('Koceljeva', 45), ('Ugrinovci', 44), ('Rakovica', 44), ('Vrnjačka Banja', 44), ('Bačka Topola', 43), ('Pirot', 42), ('Bačka Palanka', 42), ('Stari Banovci', 41), ('Trstenik', 41), ('Kać', 40), ('Lazarevo', 39), ('Barajevo', 39), ('Kanjiža', 39), ('Ćuprija', 38), ('Bajina Bašta', 38), ('Arilje', 37), ('Ivanjica', 36), ('Kuršumlija', 34), ('Ada', 34), ('Novi Bečej', 32), ('Bečej', 32), ('Sopot', 31), ('Grocka', 30), ('Irig', 30), ('Raška', 29), ('Beška', 28), ('Železnik', 27), ('Mol', 27), ('Tutin', 27), ('Negotin', 26), ('Novi Banovci', 26), ('Vladičin Han', 25), ('Surdulica', 24), ('Banovo Brdo', 24), ('Palilula', 24), ('Rumenka', 22), ('Žabalj', 22), ('Sjenica', 21), ('Knjaževac', 21), ('Nova Varoš', 21), ('Resnik', 20), ('ŠABAC', 20), ('Sremčica', 20), ('Alibunar', 20), ('Priboj', 20), ('Krupanj', 20), ('Jakovo', 20), ('Preševo', 20), ('Jajinci', 19), ('Niška Banja', 18), ('Mionica (Varošica)', 18), ('Mali Zvornik', 18), ('Vlasotince', 18), ('Kosjerić', 17), ('Šimanovci', 17), ('Leposavić', 17), ('Braće Jerković', 17), ('Martonoš', 17), ('Senta', 17), ('Šid', 17), ('Omoljica', 17), ('Barič', 17), ('Lebane', 17), ('Aleksandrovac', 16), ('Blace', 16), ('Boljevac', 16), ('Rača', 16), ('Petlovo Brdo', 16), ('Banja Koviljača', 15), ('Kostolac', 15), ('Dolovo', 15), ('Vračar', 15), ('Majur', 15), ('Kaluđerica', 14), ('Babušnica', 14), ('Bačko Petrovo Selo', 14), ('Karaburma', 14), ('Čurug', 14), ('Stari Grad', 14), ('Srbobran', 14), ('Slepčević', 14), ('Osečina (Varošica)', 14), ('Krnjača', 13), ('Vinča', 13), ('Bogatić', 13), ('Palić', 13), ('Odžaci', 13), ('Sremski Karlovci', 13), ('Žitkovac', 13), ('Žarkovo', 13), ('Ljubovija', 12), ('Bački Jarak', 12), ('Grdelica (Varoš)', 12), ('Lapovo (Varošica)', 12), ('Jevremovac', 12), ('Sokobanja', 12), ('Zmajevo', 12), ('Boleč', 11), ('Čenta', 11), ('Zlatibor', 11), ('Bačko Dobro Polje', 11), ('Bujanovac', 11), ('Ljig', 11), ('Sirig', 10), ('Majdanpek', 10), ('Kucura', 10), ('Veliko Gradište', 10), ('Kovačica', 10), ('Leštane', 10), ('Savski Venac', 10), ('Lučani (Varošica)', 10), ('Šajkaš', 9), ('Lešnica', 9), ('Veliki Mokri Lug', 9), ('Bela Crkva', 9), ('Guča', 9), ('Altina', 9), ('BEOGRAD', 9), ('Varvarin', 9), ('Bavanište', 9), ('Kladovo', 9), ('Umka', 9), ('Brus', 9), ('Ćićevac', 9), ('Kučevo', 8), ('Putinci', 8), ('Sivac', 8), ('Preljina', 8), ('Čenej', 8), ('Bačina', 8), ('Knić', 8), ('Bojnik', 8), ('Badovinci', 8), ('Bač', 8), ('Ripanj', 8), ('Medaković', 8), ('Starčevo', 8), ('Voganj', 8), ('Mirijevo', 8), ('Vidikovac', 8), ('Lozovik', 7), ('Banatsko Novo Selo', 7), ('Stepojevac', 7), ('Čajetina', 7), ('Sevojno', 7), ('Doljevac', 7), ('Bački Petrovac', 7), ('Kisač', 7), ('Dublje', 7), ('Svrljig', 7), ('Laćarak', 7), ('Ravno Selo', 7), ('Mramorak', 7), ('Vrdnik', 7), ('Stragari', 7), ('Bela Palanka', 6), ('Pojate', 6), ('Despotovac', 6), ('Batočina', 6), ('Merošina', 6), ('Busije', 6), ('Elemir', 6), ('Crepaja', 6), ('Crvenka', 6), ('Velika Moštanica', 6), ('Beočin', 6), ('Bašaid', 6), ('Dorćol', 6), ('Zemun Polje', 6), ('Ražanj', 6), ('Klenak', 5), ('Mali Mokri Lug', 5), ('Kovilj', 5), ('Vranić', 5), ('Čelarevo', 5), ('Vranjska Banja', 5), ('Cerak', 5), ('Mionica (Selo)', 5), ('Đurđevo', 5), ('Krčedin', 5), ('Pećinci', 5), ('Vojka', 5), ('KRAGUJEVAC', 5), ('Titel', 5), ('Bečmen', 5), ('Lipolist', 5), ('Kačarevo', 5), ('Donji Matejevac', 5), ('Golubinci', 5), ('Stari Ledinci', 5), ('Opovo', 5), ('Meljak', 5), ('Gornja Vranjska', 5), ('Jelenča', 5), ('Vladimirovac', 5), ('Melenci', 4), ('Kusadak', 4), ('Azanja', 4), ('Ratkovo', 4), ('Žitorađa', 4), ('Mišar', 4), ('Ralja', 4), ('Nadalj', 4), ('PROKUPLJE', 4), ('Mrčajevci', 4), ('Stepanje', 4), ('Jarkovac', 4), ('Vražogrnac', 4), ('Savino Selo', 4), ('Rušanj', 4), ('Vlaški Do', 4), ('Debeljača', 4), ('Gaj', 4), ('Mačvanska Mitrovica', 4), ('Padina', 4), ('Lovćenac', 4), ('Kumodraž', 4), ('Begeč', 4), ('Banatsko Karađorđevo', 4), ('Bački Gračac', 4), ('Mojsinje', 4), ('ADA', 4), ('Mala Ivanča', 4), ('Miljakovac', 4), ('Pivnice', 4), ('Petrovac', 4), ('Glogonj', 3), ('Veliki Radinci', 3), ('Bezdan', 3), ('Perlez', 3), ('Petrovac na Mlavi', 3), ('Aradac', 3), ('Erdeč', 3), ('Saraorci', 3), ('Klenje', 3), ('Banatski Karlovac', 3), ('Oparic', 3), ('Jarak', 3), ('Zlot', 3), ('Krnjevo', 3), ('Blaznava', 3), ('Lučica', 3), ('Mataruška Banja', 3), ('Uljma', 3), ('Pukovac', 3), ('Markovac', 3), ('Miloševac', 3), ('Ostružnica', 3), ('Petrijevo', 3), ('Brzan', 3), ('Draginje', 3), ('Stopanja', 3), ('Žiča', 3), ('Bajmok', 3), ('Bačko Gradište', 3), ('Novi Kneževac', 3), ('Ledine', 3), ('Golubac', 3), ('Erdevik', 3), ('Hrtkovci', 3), ('Kukujevci', 3), ('Plandište', 3), ('Kljajićevo', 3), ('Stepanovićevo', 3), ('Mali Iđoš', 3), ('Jaša Tomić', 3), ('Budisava', 3), ('Kanarevo Brdo', 3), ('Petlovača', 3), ('Ratina', 3), ('Deliblato', 3), ('Veliki Crljeni', 2), ('Mokra Gora', 2), ('Provo', 2), ('Maradik', 2), ('Jabučje', 2), ('Morović', 2), ('Crna Gora', 2), ('Torak', 2), ('Donja Trepča', 2), ('Brdarica', 2), ('Dimitrovgrad', 2), ('Burovac', 2), ('Nemačka', 2), ('Krepoljin', 2), ('UB', 2), ('Dobrić', 2), ('Prnjavor', 2), ('Klek', 2), ('Lipnički Šor', 2), ('Zvezd', 2), ('Rekovac', 2), ('Novo Miloševo', 2), ('Vrelo', 2), ('Obrež', 2), ('Kumane', 2), ('Zuce', 2), ('Vladimirci', 2), ('Novi Karlovci', 2), ('Makce', 2), ('Gornji Tavankut', 2), ('Kelebija', 2), ('Maovi', 2), ('Popovac', 2), ('Baljevac', 2), ('Žabari', 2), ('Padinska Skela', 2), ('Mezgraja', 2), ('Bela Reka', 2), ('Popučke', 2), ('Ruski Krstur', 2), ('Žarkovac', 2), ('Plavna', 2), ('Brestač', 2), ('Stajićevo', 2), ('Lađevci', 2), ('Kulpin', 2), ('Orašac', 2), ('Belotinac', 2), ('Stupnica', 2), ('Bački Brestovac', 2), ('Novi Slankamen', 2), ('Kupinovo', 2), ('Jelašnica', 2), ('Golobok', 2), ('Sečanj', 2), ('Kupusina', 2), ('Jabuka', 2), ('Brestovac', 2), ('Vilovo', 2), ('Cuprija', 2), ('Vreoci', 2), ('Selenča', 2), ('Zasavica I', 2), ('Žirovnica', 2), ('Gruža', 2), ('Švajcarska', 2), ('Bajša', 2), ('Stara Moravica', 2), ('Pričević', 2), ('Žagubica', 2), ('Rudovci', 2), ('Svetozar Miletić', 2), ('Lukićevo', 2), ('Jasenovo', 2), ('Šašinci', 2), ('Čestereg', 2), ('Slovenija', 2), ('Mokrin', 2), ('Brodarevo', 2), ('Nakovo', 1), ('Grejač', 1), ('Godačica', 1), ('Donja Badanja', 1), ('Zalogovac', 1), ('Platičevo', 1), ('Banatsko Veliko Selo', 1), ('Pilatovići', 1), ('Uzići', 1), ('Trbosilje', 1), ('Bogoslovija', 1), ('Bogojevici', 1), ('Sibač', 1), ('VLasotince', 1), ('Tvrdojevac', 1), ('Srpska Crnja', 1), ('Idvor', 1), ('Kozjak', 1), ('Gibarac', 1), ('Crni Kao', 1), ('Lojanice', 1), ('Ležimir', 1), ('Predvorica', 1), ('Čonoplja', 1), ('Pepeljevac', 1), ('Pecka', 1), ('Buljane', 1), ('Boljkovci', 1), ('Guberevac', 1), ('Radičević', 1), ('Medveđa', 1), ('Vlajkovac', 1), ('Draglica', 1), ('Mihajlovac', 1), ('Mrsać', 1), ('Gornji Matejevac', 1), ('Gardinovci', 1), ('Malajnica', 1), ('Zatonje', 1), ('Veliki Izvor', 1), ('Krvavica', 1), ('Bukorovac', 1), ('Gugalj', 1), ('PIROT', 1), ('Ivankovac', 1), ('Nadumce', 1), ('Majilovac', 1), ('Pantelej', 1), ('Kosovska Mitrovica', 1), ('Trgovište', 1), ('Crveni Krst', 1), ('Vinjište', 1), ('Donji Tovarnik', 1), ('Gradac', 1), ('NIš', 1), ('Koraćica', 1), ('Stanišić', 1), ('Dragovo', 1), ('Kolari', 1), ('Lalinac', 1), ('Sakule', 1), ('Jarkovci', 1), ('Čortanovci', 1), ('Konjevići', 1), ('Đurđin', 1), ('Saranovo', 1), ('Višnjićevo', 1), ('Parunovac', 1), ('Buđanovci', 1), ('Milutovac', 1), ('Osipaonica', 1), ('Pasi Poljana', 1), ('Ilandža', 1), ('Gradašnica', 1), ('Lučani (Selo)', 1), ('Lešje', 1), ('Kobišnica', 1), ('Dobrinci', 1), ('Bosna i Hercegovina', 1), ('RUMA', 1), ('Nakučani', 1), ('Međulužje', 1), ('Veliki Šiljegovac', 1), ('Padej', 1), ('Šišava', 1), ('Vajska', 1), ('Gorina', 1), ('Jošanička Banja', 1), ('Bošnjane', 1), ('Glušci', 1), ('Samoš', 1), ('Srpski Miletić', 1), ('Beloljin', 1), ('Prislonica', 1), ('Trbušac', 1), ('Krajišnik', 1), ('Donja Jajina', 1), ('Belegiš', 1), ('Rakitovo', 1), ('Kotež', 1), ('Malošište', 1), ('Dražanj', 1), ('Radljevo', 1), ('VALJEVO', 1), ('Debrc', 1), ('Sladaja', 1), ('Krušce', 1), ('Baličevac', 1), ('Draginac', 1), ('Glibovac', 1), ('Ljutovo', 1), ('Čoka', 1), ('Bradić', 1), ('Donja Vrežina', 1), ('Gospođinci', 1), ('Dubovac', 1), ('Ečka', 1), ('Staro Selo', 1), ('Stalać', 1), ('Mala Krsna', 1), ('Aleksandrovo', 1), ('Ostale zemlje', 1), ('Lapovo (Selo)', 1), ('Držanovac', 1), ('Divostin', 1), ('Salaš Crnobarski', 1), ('Vitanovac', 1), ('Biljanovac', 1), ('NOVI PAZAR', 1), ('Taor', 1), ('Krnić', 1), ('Katun', 1), ('Jazovnik', 1), ('Tovariševo', 1), ('Bingula', 1), ('Kremna', 1), ('Baroševac', 1), ('Sutjeska', 1), ('Adrani', 1), ('Golovo', 1), ('Veliki Gaj', 1), ('Deč', 1), ('Jalovik', 1), ('Feketić', 1), ('Višnjevac', 1), ('Laplje Selo', 1), ('Tomaševac', 1), ('Volujac', 1), ('Banjsko Polje', 1), ('Mala Vrbica', 1), ('Divoš', 1), ('FUTOG', 1), ('Jasenje', 1), ('Malo Laole', 1), ('Velika Drenova', 1), ('Radinac', 1), ('Selo Kostolac', 1), ('Zasavica II', 1), ('Male Pijace', 1), ('Mojković', 1), ('Banja Vrujci', 1), ('Grušić', 1), ('Kuzmin', 1), ('Neuzina', 1), ('Globoder', 1), ('Stapar', 1), ('Pertate', 1), ('Đala', 1), ('Pranjani', 1), ('Sremski Mihaljevci', 1), ('Vučje', 1), ('Jasika', 1), ('Novi Kozarci', 1), ('Vitoševac', 1), ('Cerovac', 1), ('Pejinović', 1), ('Gadžin Han', 1), ('Uzdin', 1), ('Zlatari', 1), ('Velika Grabovnica', 1), ('Čerević', 1), ('Gornja Stražava', 1), ('Vodice', 1), ('Draganići', 1), ('Grošnica', 1), ('Velika Krsna', 1), ('Ušće', 1), ('Novi Kozjak', 1), ('Darosava', 1), ('Zavlaka', 1), ('Karan', 1), ('Dužine', 1), ('Izbište', 1), ('Turija', 1), ('Martinci', 1), ('Mustapić', 1), ('Novi Milanovac', 1), ('Pridvorice', 1), ('Nova Crnja', 1), ('Suvi Do', 1), ('Rudna Glava', 1), ('Ašanja', 1), ('Kotraža', 1), ('Kostajnik', 1), ('Potočac', 1), ('Krušje', 1), ('Batovac', 1), ('Paskovac', 1), ('Bočar', 1), ('Sedlari', 1), ('Priština', 1), ('Kaonik', 1), ('Drugovac', 1), ('Srbovac', 1), ('Čokot', 1), ('Batušinac', 1), ('Mosna', 1), ('Višnjička Banja', 1), ('Dedinje', 1), ('Parage', 1), ('Gornje Međurovo', 1), ('Utrine', 1), ('Gornje Rataje', 1), ('Levosoje', 1), ('Masloševo', 1), ('Bivolje', 1), ('Lajkovac (Selo)', 1), ('Malča', 1), ('Radenković', 1), ('Kamenica', 1), ('Donja Trnava', 1), ('Farkaždin', 1), ('Rašanac', 1), ('Grabovci', 1), ('Donji Milanovac', 1), ('Ribnica', 1), ('Donji Drenovac', 1), ('Stajkovce', 1), ('Rabrovo', 1), ('Medoševac', 1), ('Donje Međurovo', 1), ('Kosjerić (selo)', 1), ('Duboka', 1), ('Stojnik', 1), ('Vojvodinci', 1), ('Banovo Polje', 1), ('Rumska', 1), ('Surduk', 1), ('Poskurice', 1), ('Bačinci', 1), ('Boka', 1), ('Čantavir', 1), ('ZEMUN', 1), ('Sefkerin', 1), ('Metković', 1), ('Horgoš', 1), ('Batinac', 1), ('Sočanica', 1), ('Zvečan', 1), ('Mrštane', 1), ('Banjica', 1), ('Aleksandrovac (Žabari)', 1), ('Donji Petrovci', 1), ('Mozgovo', 1), ('Belotić', 1), ('Senjak', 1), ('Korbovo', 1), ('Mala Moštanica', 1)]</w:t>
      </w:r>
    </w:p>
    <w:p>
      <w:r>
        <w:t>-----------------------Broj po boji-----------------------</w:t>
      </w:r>
      <w:r>
        <w:br/>
        <w:t>[('Siva ', 7411), ('Crna ', 5401), ('Bela ', 2775), ('Plava ', 2218), ('Crvena ', 1060), ('Srebrna ', 625), ('Teget ', 548), ('Zelena ', 437), ('Braon ', 325), ('Bordo ', 270), ('Zlatna ', 232), ('Žuta ', 125), ('Narandžasta ', 113), ('Kameleon ', 106), ('Bež ', 101), ('Smeđa ', 74), ('Ljubičasta ', 64), ('Tirkiz ', 63), ('Krem ', 35)]</w:t>
      </w:r>
    </w:p>
    <w:p>
      <w:r>
        <w:t>-----------------------Rang lista top 30-----------------------</w:t>
      </w:r>
      <w:r>
        <w:br/>
        <w:t>[('Volkswagen', 'Polo', 'Hečbek', 335033), ('Mercedes Benz', 'GLS 600', 'Džip/SUV', 275900), ('Porsche', '911', 'Kupe', 218000), ('Audi', 'R8', 'Kupe', 195000), ('Porsche', '911', 'Kupe', 187500), ('Volkswagen', 'Golf 5', 'Hečbek', 187000), ('Audi', 'RS Q8', 'Džip/SUV', 175529), ('Mercedes Benz', 'G 400', 'Džip/SUV', 175000), ('Mercedes Benz', 'G 400', 'Džip/SUV', 174900), ('Mercedes Benz', 'S 500', 'Limuzina', 169000), ('Mercedes Benz', 'G 400', 'Džip/SUV', 164999), ('Mercedes Benz', 'S 500', 'Limuzina', 159000), ('Mercedes Benz', 'S 500', 'Limuzina', 157000), ('Ferrari', '599', 'Kupe', 150000), ('Mercedes Benz', 'GLS 580', 'Džip/SUV', 143500), ('Mercedes Benz', 'S 400', 'Limuzina', 142500), ('Audi', 'SQ8', 'Džip/SUV', 139900), ('Mercedes Benz', 'S 350', 'Limuzina', 139000), ('Mercedes Benz', 'G 350', 'Džip/SUV', 139000), ('Mercedes Benz', 'S 400', 'Limuzina', 138900), ('Audi', 'A8', 'Limuzina', 137356), ('BMW', 'M5', 'Limuzina', 129900), ('Zastava', 'Yugo Tempo', 'Hečbek', 125000), ('Mercedes Benz', 'GLE 580', 'Džip/SUV', 119900), ('Porsche', 'Cayenne', 'Džip/SUV', 115000), ('BMW', 'X6', 'Džip/SUV', 114990), ('BMW', 'X5', 'Džip/SUV', 114900), ('Mercedes Benz', 'GLE 400', 'Džip/SUV', 114500), ('BMW', 'X6', 'Džip/SUV', 114108), ('Mercedes Benz', 'GLE 400', 'Džip/SUV', 112900)]</w:t>
      </w:r>
    </w:p>
    <w:p>
      <w:r>
        <w:t>-----------------------Rang lista top 30 Dzipova-----------------------</w:t>
      </w:r>
      <w:r>
        <w:br/>
        <w:t>[('Mercedes Benz', 'GLS 600', 'Džip/SUV', 275900), ('Audi', 'RS Q8', 'Džip/SUV', 175529), ('Mercedes Benz', 'G 400', 'Džip/SUV', 175000), ('Mercedes Benz', 'G 400', 'Džip/SUV', 174900), ('Mercedes Benz', 'G 400', 'Džip/SUV', 164999), ('Mercedes Benz', 'GLS 580', 'Džip/SUV', 143500), ('Audi', 'SQ8', 'Džip/SUV', 139900), ('Mercedes Benz', 'G 350', 'Džip/SUV', 139000), ('Mercedes Benz', 'GLE 580', 'Džip/SUV', 119900), ('Porsche', 'Cayenne', 'Džip/SUV', 115000), ('BMW', 'X6', 'Džip/SUV', 114990), ('BMW', 'X5', 'Džip/SUV', 114900), ('Mercedes Benz', 'GLE 400', 'Džip/SUV', 114500), ('BMW', 'X6', 'Džip/SUV', 114108), ('Mercedes Benz', 'GLE 400', 'Džip/SUV', 112900), ('BMW', 'X6', 'Džip/SUV', 112753), ('BMW', 'X6', 'Džip/SUV', 110000), ('Mercedes Benz', 'GLE 400', 'Džip/SUV', 110000), ('Land Rover', 'Range Rover Autobiography', 'Džip/SUV', 110000), ('BMW', 'X6', 'Džip/SUV', 109990), ('BMW', 'X5', 'Džip/SUV', 108964), ('BMW', 'X5', 'Džip/SUV', 108542), ('BMW', 'X6', 'Džip/SUV', 108500), ('BMW', 'X6', 'Džip/SUV', 107990), ('BMW', 'X5', 'Džip/SUV', 107018), ('BMW', 'X5', 'Džip/SUV', 106900), ('Porsche', 'Cayenne', 'Džip/SUV', 104990), ('Mercedes Benz', 'GLE 400', 'Džip/SUV', 104900), ('BMW', 'X7', 'Džip/SUV', 104000), ('BMW', 'X5', 'Džip/SUV', 103200)]</w:t>
      </w:r>
    </w:p>
    <w:p>
      <w:r>
        <w:t>-----------------------Rang lista svih izmedju 2021. i 2022.-----------------------</w:t>
      </w:r>
      <w:r>
        <w:br/>
        <w:t>[('Mercedes Benz', 'GLS 600', 'Džip/SUV', 275900), ('Porsche', '911', 'Kupe', 218000), ('Mercedes Benz', 'G 400', 'Džip/SUV', 175000), ('Mercedes Benz', 'G 400', 'Džip/SUV', 174900), ('Mercedes Benz', 'S 500', 'Limuzina', 169000), ('Mercedes Benz', 'S 500', 'Limuzina', 159000), ('Mercedes Benz', 'GLS 580', 'Džip/SUV', 143500), ('Mercedes Benz', 'S 350', 'Limuzina', 139000), ('Audi', 'A8', 'Limuzina', 137356), ('Mercedes Benz', 'GLE 580', 'Džip/SUV', 119900), ('BMW', 'X6', 'Džip/SUV', 114990), ('BMW', 'X5', 'Džip/SUV', 114900), ('BMW', 'X6', 'Džip/SUV', 114108), ('Mercedes Benz', 'GLE 400', 'Džip/SUV', 112900), ('BMW', 'X6', 'Džip/SUV', 112753), ('BMW', 'X6', 'Džip/SUV', 110000), ('BMW', '850', 'Kupe', 110000), ('BMW', 'X5', 'Džip/SUV', 108964), ('BMW', 'X5', 'Džip/SUV', 108542), ('BMW', 'X6', 'Džip/SUV', 108500), ('BMW', 'X5', 'Džip/SUV', 107018), ('BMW', 'X5', 'Džip/SUV', 106900), ('Mercedes Benz', 'GLE 400', 'Džip/SUV', 104900), ('BMW', 'X5', 'Džip/SUV', 103200), ('BMW', 'X6', 'Džip/SUV', 102900), ('BMW', 'X5', 'Džip/SUV', 102485), ('BMW', 'M3', 'Limuzina', 99990), ('BMW', 'X5', 'Džip/SUV', 99990), ('Porsche', 'Macan', 'Džip/SUV', 99990), ('BMW', 'X6', 'Džip/SUV', 98500), ('BMW', 'X5', 'Džip/SUV', 94990), ('Mercedes Benz', 'GLE 300', 'Džip/SUV', 94900), ('BMW', 'X5', 'Džip/SUV', 94000), ('Land Rover', 'Defender', 'Džip/SUV', 93500), ('Land Rover', 'Defender', 'Džip/SUV', 93500), ('BMW', 'X5', 'Džip/SUV', 89999), ('Audi', 'S6', 'Limuzina', 89985), ('Alfa Romeo', 'Stelvio', 'Džip/SUV', 89000), ('Audi', 'RS3', 'Limuzina', 88700), ('Mercedes Benz', 'CLS 300', 'Kupe', 87062), ('Land Rover', 'Defender', 'Džip/SUV', 84600), ('Ford', 'Explorer', 'Džip/SUV', 82990), ('Ford', 'Explorer', 'Džip/SUV', 82990), ('Volkswagen', 'Touareg', 'Džip/SUV', 81500), ('Volvo', 'XC90', 'Džip/SUV', 79990), ('Audi', 'RS Q3', 'Džip/SUV', 79474), ('BMW', '530', 'Limuzina', 76990), ('Volvo', 'XC90', 'Džip/SUV', 75990), ('BMW', 'X4', 'Džip/SUV', 75500), ('BMW', 'X4', 'Džip/SUV', 75000), ('Land Rover', 'Defender', 'Džip/SUV', 73900), ('Volvo', 'XC90', 'Džip/SUV', 71990), ('BMW', 'M 340i', 'Limuzina', 70689), ('BMW', 'X3', 'Džip/SUV', 70500), ('Volvo', 'XC90', 'Džip/SUV', 69990), ('BMW', '520', 'Limuzina', 69990), ('Volvo', 'XC90', 'Džip/SUV', 68990), ('Volvo', 'XC90', 'Džip/SUV', 68990), ('Audi', 'Q5', 'Džip/SUV', 67490), ('BMW', '420', 'Kupe', 67463), ('Audi', 'A6', 'Limuzina', 66500), ('Volvo', 'S90', 'Limuzina', 65990), ('BMW', '520', 'Limuzina', 64990), ('Volvo', 'XC90', 'Džip/SUV', 64990), ('BMW', 'M 340i', 'Limuzina', 64990), ('Volkswagen', 'Tiguan', 'Džip/SUV', 64500), ('BMW', 'Z4', 'Kabriolet/Roadster', 64420), ('Volkswagen', 'Golf 8', 'Hečbek', 62900), ('Mercedes Benz', 'E 220', 'Limuzina', 61800), ('Mercedes Benz', 'E 220', 'Limuzina', 61800), ('Mercedes Benz', 'E 220', 'Limuzina', 61700), ('Mercedes Benz', 'E 220', 'Limuzina', 61600), ('Mercedes Benz', 'E 220', 'Limuzina', 61500), ('BMW', '520', 'Limuzina', 61000), ('BMW', '520', 'Limuzina', 60990), ('Volvo', 'XC60', 'Džip/SUV', 60990), ('Audi', 'A6', 'Limuzina', 60900), ('Jeep', 'Wrangler', 'Džip/SUV', 60600), ('Volkswagen', 'Golf 8', 'Hečbek', 60500), ('BMW', '420', 'Kupe', 59990), ('Land Rover', 'Defender', 'Džip/SUV', 59990), ('BMW', 'X4', 'Džip/SUV', 59900), ('BMW', '420', 'Kupe', 59690), ('Toyota', 'Hilux', 'Pickup', 59400), ('Kia', 'Sorento', 'Džip/SUV', 59339), ('BMW', '520', 'Limuzina', 58990), ('MINI', 'Countryman', 'Džip/SUV', 58990), ('Audi', 'S3', 'Limuzina', 58949), ('BMW', '520', 'Limuzina', 58900), ('BMW', '320', 'Limuzina', 57990), ('Volvo', 'XC60', 'Džip/SUV', 57990), ('Alfa Romeo', 'Stelvio', 'Džip/SUV', 57950), ('Alfa Romeo', 'Stelvio', 'Džip/SUV', 57950), ('Land Rover', 'Discovery Sport', 'Džip/SUV', 57100), ('Alfa Romeo', 'Stelvio', 'Džip/SUV', 57000), ('BMW', '420', 'Kupe', 56990), ('Hyundai', 'Santa Fe', 'Džip/SUV', 56690), ('Mercedes Benz', 'E 220', 'Limuzina', 56600), ('Alfa Romeo', 'Stelvio', 'Džip/SUV', 56500), ('Volvo', 'XC60', 'Džip/SUV', 55990), ('BMW', '520', 'Limuzina', 55000), ('Mercedes Benz', 'E 220', 'Limuzina', 54990), ('Audi', 'A6', 'Limuzina', 54900), ('BMW', 'X2', 'Džip/SUV', 54900), ('Mercedes Benz', 'E 220', 'Limuzina', 54800), ('Volvo', 'S60', 'Limuzina', 53990), ('Audi', 'A6', 'Limuzina', 53900), ('BMW', '318', 'Limuzina', 53298), ('BMW', 'X3', 'Džip/SUV', 52500), ('BMW', 'X3', 'Džip/SUV', 51900), ('BMW', '320', 'Limuzina', 50990), ('Hyundai', 'Staria', 'Monovolumen (MiniVan)', 50190), ('Volkswagen', 'Tiguan', 'Džip/SUV', 49999), ('Volvo', 'S60', 'Limuzina', 49990), ('Volvo', 'XC40', 'Džip/SUV', 49990), ('Volvo', 'XC40', 'Džip/SUV', 49990), ('Volkswagen', 'Golf 8', 'Hečbek', 48900), ('BMW', 'X1', 'Džip/SUV', 48800), ('BMW', 'X1', 'Džip/SUV', 48700), ('BMW', '320', 'Limuzina', 48600), ('BMW', '218', 'Hečbek', 48400), ('Toyota', 'RAV 4', 'Džip/SUV', 48200), ('Renault', 'Koleos', 'Džip/SUV', 47490), ('Volkswagen', 'Golf 8', 'Hečbek', 46900), ('BMW', '318', 'Limuzina', 46460), ('Jeep', 'Compass', 'Džip/SUV', 45950), ('Mercedes Benz', 'C 180', 'Limuzina', 45600), ('BMW', '120', 'Hečbek', 45000), ('BMW', '218', 'Limuzina', 44940), ('BMW', '218', 'Limuzina', 44940), ('Škoda', 'Superb', 'Hečbek', 44500), ('Audi', 'A4', 'Limuzina', 43500), ('Renault', 'Koleos', 'Džip/SUV', 43500), ('Toyota', 'RAV 4', 'Džip/SUV', 43500), ('BMW', '318', 'Limuzina', 43490), ('BMW', '318', 'Limuzina', 43430), ('BMW', '318', 'Limuzina', 43430), ('Volkswagen', 'Passat B8', 'Limuzina', 43360), ('Mercedes Benz', 'CLA 200', 'Limuzina', 42999), ('Škoda', 'Kodiaq', 'Džip/SUV', 42900), ('Honda', 'CR-V', 'Džip/SUV', 42590), ('Toyota', 'Hilux', 'Pickup', 42400), ('Toyota', 'Camry', 'Limuzina', 42000), ('BMW', '318', 'Limuzina', 41990), ('Renault', 'Koleos', 'Džip/SUV', 41740), ('Škoda', 'Kodiaq', 'Džip/SUV', 41716), ('Volkswagen', 'Passat B8', 'Limuzina', 41517), ('BMW', 'X1', 'Džip/SUV', 41410), ('BMW', 'X1', 'Džip/SUV', 41410), ('Seat', 'Ateca', 'Džip/SUV', 41055), ('Ford', 'Kuga', 'Džip/SUV', 40990), ('Volkswagen', 'Passat B8', 'Limuzina', 40600), ('Subaru', 'Forester', 'Džip/SUV', 40500), ('Peugeot', '3008', 'Džip/SUV', 40290), ('Isuzu', 'D-Max', 'Pickup', 39990), ('Isuzu', 'D-Max', 'Pickup', 39990), ('BMW', 'X1', 'Džip/SUV', 39990), ('Volkswagen', 'Tiguan', 'Džip/SUV', 39950), ('BMW', '318', 'Limuzina', 39900), ('Škoda', 'Kodiaq', 'Džip/SUV', 39896), ('Škoda', 'Kodiaq', 'Džip/SUV', 39826), ('Honda', 'CR-V', 'Džip/SUV', 39290), ('Honda', 'CR-V', 'Džip/SUV', 39290), ('Toyota', 'C-HR', 'Džip/SUV', 39150), ('Peugeot', '3008', 'Džip/SUV', 39090), ('Hyundai', 'Sonata', 'Limuzina', 38490), ('Audi', 'A4', 'Limuzina', 38000), ('MINI', 'Cooper S', 'Hečbek', 37990), ('Citroen', 'C5 Aircross', 'Džip/SUV', 37940), ('Peugeot', '3008', 'Džip/SUV', 37390), ('Toyota', 'C-HR', 'Džip/SUV', 37000), ('Citroen', 'C5 Aircross', 'Džip/SUV', 36880), ('Peugeot', '3008', 'Džip/SUV', 36590), ('Hyundai', 'Sonata', 'Limuzina', 36490), ('Hyundai', 'Staria', 'Monovolumen (MiniVan)', 36490), ('Jeep', 'Compass', 'Džip/SUV', 36450), ('Jeep', 'Compass', 'Džip/SUV', 36450), ('Hyundai', 'Tucson', 'Džip/SUV', 36390), ('Volkswagen', 'Tiguan', 'Džip/SUV', 36330), ('Jeep', 'Compass', 'Džip/SUV', 36300), ('BMW', '318', 'Limuzina', 36000), ('Isuzu', 'D-Max', 'Pickup', 35900), ('Isuzu', 'D-Max', 'Pickup', 35900), ('Isuzu', 'D-Max', 'Pickup', 35900), ('Isuzu', 'D-Max', 'Pickup', 35900), ('Isuzu', 'D-Max', 'Pickup', 35900), ('Jeep', 'Compass', 'Džip/SUV', 35800), ('Hyundai', 'Tucson', 'Džip/SUV', 35590), ('Hyundai', 'Tucson', 'Džip/SUV', 35590), ('Hyundai', 'Tucson', 'Džip/SUV', 35590), ('Škoda', 'Kodiaq', 'Džip/SUV', 35478), ('Renault', 'Koleos', 'Džip/SUV', 35300), ('Renault', 'Koleos', 'Džip/SUV', 35300), ('Jeep', 'Compass', 'Džip/SUV', 35150), ('Honda', 'HR-V', 'Džip/SUV', 35090), ('Nissan', 'Qashqai', 'Džip/SUV', 35000), ('Renault', 'Koleos', 'Džip/SUV', 34890), ('MINI', 'Cooper S', 'Hečbek', 34800), ('Seat', 'Ateca', 'Džip/SUV', 34625), ('Seat', 'Ateca', 'Džip/SUV', 34625), ('Kia', 'pro_cee`d', 'Karavan', 34519), ('Ford', 'Kuga', 'Džip/SUV', 34290), ('Volkswagen', 'Tiguan', 'Džip/SUV', 34147), ('Mercedes Benz', 'A 180', 'Hečbek', 33999), ('Ford', 'Kuga', 'Džip/SUV', 33990), ('Ford', 'Kuga', 'Džip/SUV', 33990), ('Ford', 'Kuga', 'Džip/SUV', 33990), ('Peugeot', '3008', 'Džip/SUV', 33990), ('Ford', 'Kuga', 'Džip/SUV', 33990), ('Volkswagen', 'T-Roc', 'Džip/SUV', 33990), ('Ford', 'Kuga', 'Džip/SUV', 33990), ('Isuzu', 'D-Max', 'Pickup', 33990), ('Isuzu', 'D-Max', 'Pickup', 33990), ('Kia', 'Sportage', 'Džip/SUV', 33799), ('Nissan', 'Qashqai', 'Džip/SUV', 33500), ('Seat', 'Tarraco', 'Džip/SUV', 33287), ('Toyota', 'C-HR', 'Džip/SUV', 33100), ('Volkswagen', 'Passat B8', 'Limuzina', 32990), ('Nissan', 'Qashqai', 'Džip/SUV', 32940), ('Renault', 'Megane', 'Hečbek', 32760), ('Renault', 'Megane', 'Hečbek', 32540), ('Isuzu', 'D-Max', 'Pickup', 32500), ('Isuzu', 'D-Max', 'Pickup', 32500), ('Isuzu', 'D-Max', 'Pickup', 32500), ('Mazda', 'CX-5', 'Džip/SUV', 32420), ('Hyundai', 'Tucson', 'Džip/SUV', 32290), ('Kia', 'pro_cee`d', 'Karavan', 32159), ('Audi', 'A4', 'Limuzina', 31990), ('Seat', 'Leon', 'Hečbek', 31990), ('Kia', 'Sportage', 'Džip/SUV', 31939), ('Opel', 'Grandland X', 'Džip/SUV', 31900), ('Jeep', 'Compass', 'Džip/SUV', 31690), ('Hyundai', 'Tucson', 'Džip/SUV', 31590), ('Audi', 'A3', 'Limuzina', 31490), ('Jeep', 'Compass', 'Džip/SUV', 31490), ('Audi', 'A3', 'Hečbek', 31490), ('Audi', 'A3', 'Hečbek', 31000), ('Isuzu', 'D-Max', 'Pickup', 30990), ('Hyundai', 'Tucson', 'Džip/SUV', 30390), ('Renault', 'Megane', 'Džip/SUV', 30270), ('Kia', 'pro_cee`d', 'Karavan', 30139), ('Hyundai', 'Tucson', 'Džip/SUV', 30090), ('Mazda', 'CX-30', 'Džip/SUV', 30070), ('Škoda', 'Octavia', 'Hečbek', 29999), ('Audi', 'A4', 'Limuzina', 29990), ('Renault', 'Megane', 'Hečbek', 29920), ('Renault', 'Megane', 'Džip/SUV', 29900), ('Jeep', 'Compass', 'Džip/SUV', 29690), ('Peugeot', '308', 'Hečbek', 29690), ('Nissan', 'Qashqai', 'Džip/SUV', 29600), ('Isuzu', 'D-Max', 'Pickup', 29500), ('Isuzu', 'D-Max', 'Pickup', 29500), ('Volkswagen', 'T-Roc', 'Džip/SUV', 29490), ('Volkswagen', 'T-Roc', 'Džip/SUV', 29456), ('Honda', 'Jazz', 'Hečbek', 29280), ('Hyundai', 'Tucson', 'Džip/SUV', 29090), ('Mazda', 'CX-5', 'Džip/SUV', 29000), ('Suzuki', 'Jimny', 'Džip/SUV', 28999), ('Nissan', 'Qashqai', 'Džip/SUV', 28990), ('Mercedes Benz', 'A 180', 'Hečbek', 28990), ('Jeep', 'Compass', 'Džip/SUV', 28690), ('Hyundai', 'Tucson', 'Džip/SUV', 28590), ('Nissan', 'Qashqai', 'Džip/SUV', 28500), ('Jeep', 'Compass', 'Džip/SUV', 28490), ('Hyundai', 'Tucson', 'Džip/SUV', 28390), ('Hyundai', 'Tucson', 'Džip/SUV', 28390), ('Hyundai', 'Tucson', 'Džip/SUV', 28390), ('Toyota', 'C-HR', 'Džip/SUV', 28300), ('Suzuki', 'Vitara', 'Džip/SUV', 28200), ('Hyundai', 'Tucson', 'Džip/SUV', 28090), ('Hyundai', 'Tucson', 'Džip/SUV', 28090), ('Hyundai', 'Tucson', 'Džip/SUV', 28090), ('Hyundai', 'Tucson', 'Džip/SUV', 28090), ('Hyundai', 'Tucson', 'Džip/SUV', 28090), ('Toyota', 'Corolla', 'Karavan', 28000), ('Opel', 'Grandland X', 'Džip/SUV', 27990), ('Kia', 'Sportage', 'Džip/SUV', 27939), ('Kia', 'Sportage', 'Džip/SUV', 27939), ('Kia', 'Sportage', 'Džip/SUV', 27939), ('Kia', 'Sportage', 'Džip/SUV', 27939), ('Kia', 'Sportage', 'Džip/SUV', 27899), ('Kia', 'Sportage', 'Džip/SUV', 27899), ('Kia', 'Sportage', 'Džip/SUV', 27819), ('Kia', 'Sportage', 'Džip/SUV', 27819), ('Kia', 'Sportage', 'Džip/SUV', 27819), ('Kia', 'Sportage', 'Džip/SUV', 27819), ('Kia', 'Sportage', 'Džip/SUV', 27819), ('Kia', 'Sportage', 'Džip/SUV', 27819), ('Kia', 'Sportage', 'Džip/SUV', 27819), ('Hyundai', 'Tucson', 'Džip/SUV', 27590), ('Renault', 'Kadjar', 'Džip/SUV', 27580), ('Kia', 'Sportage', 'Džip/SUV', 27539), ('Renault', 'Kadjar', 'Džip/SUV', 27480), ('Hyundai', 'Tucson', 'Džip/SUV', 27290), ('Kia', 'XCeed', 'Džip/SUV', 27159), ('Kia', 'XCeed', 'Džip/SUV', 27139), ('Kia', 'XCeed', 'Hečbek', 27139), ('Suzuki', 'Jimny', 'Džip/SUV', 27100), ('Hyundai', 'Tucson', 'Džip/SUV', 27090), ('Hyundai', 'Tucson', 'Džip/SUV', 27090), ('Hyundai', 'Tucson', 'Džip/SUV', 27090), ('Hyundai', 'Tucson', 'Džip/SUV', 27090), ('Kia', 'Sportage', 'Džip/SUV', 26999), ('Isuzu', 'D-Max', 'Pickup', 26990), ('Volkswagen', 'Taigo', 'Džip/SUV', 26950), ('Kia', 'XCeed', 'Hečbek', 26799), ('Jeep', 'Compass', 'Džip/SUV', 26690), ('Kia', 'Sportage', 'Džip/SUV', 26539), ('Kia', 'Sportage', 'Džip/SUV', 26539), ('Volkswagen', 'Caddy', 'Monovolumen (MiniVan)', 26500), ('Kia', 'XCeed', 'Džip/SUV', 26499), ('Kia', 'Sportage', 'Džip/SUV', 26450), ('Kia', 'Sportage', 'Džip/SUV', 26419), ('Kia', 'Sportage', 'Džip/SUV', 26419), ('Kia', 'Sportage', 'Džip/SUV', 26299), ('Kia', 'Sportage', 'Džip/SUV', 26199), ('Hyundai', 'Tucson', 'Džip/SUV', 25990), ('Mercedes Benz', 'Citan', 'Monovolumen (MiniVan)', 25900), ('Peugeot', '308', 'Hečbek', 25750), ('Kia', 'Sportage', 'Džip/SUV', 25699), ('Jeep', 'Compass', 'Džip/SUV', 25690), ('Hyundai', 'Tucson', 'Džip/SUV', 25590), ('Peugeot', '308', 'Hečbek', 25590), ('Suzuki', 'SX4 S-Cross', 'Džip/SUV', 25450), ('Renault', 'Kadjar', 'Džip/SUV', 25420), ('Kia', 'Sportage', 'Džip/SUV', 25419), ('Peugeot', '308', 'Hečbek', 25390), ('Kia', 'XCeed', 'Džip/SUV', 25290), ('Renault', 'Kadjar', 'Džip/SUV', 25280), ('Renault', 'Kadjar', 'Džip/SUV', 25280), ('Renault', 'Kadjar', 'Džip/SUV', 25280), ('Renault', 'Kadjar', 'Džip/SUV', 25280), ('Hyundai', 'Kona', 'Džip/SUV', 25190), ('Kia', 'XCeed', 'Džip/SUV', 25090), ('Mazda', 'CX-30', 'Džip/SUV', 25070), ('Jeep', 'Compass', 'Džip/SUV', 24990), ('Kia', 'XCeed', 'Džip/SUV', 24990), ('Volkswagen', 'Golf 8', 'Hečbek', 24700), ('Opel', 'Mokka', 'Džip/SUV', 24580), ('Volkswagen', 'Golf 8', 'Hečbek', 24338), ('Opel', 'Mokka', 'Džip/SUV', 24300), ('Jeep', 'Renegade', 'Džip/SUV', 24190), ('Jeep', 'Renegade', 'Džip/SUV', 24190), ('Jeep', 'Renegade', 'Džip/SUV', 23990), ('Hyundai', 'Kona', 'Džip/SUV', 23690), ('Toyota', 'Yaris', 'Džip/SUV', 23690), ('Hyundai', 'Kona', 'Džip/SUV', 23690), ('Opel', 'Astra K', 'Hečbek', 23590), ('Škoda', 'Karoq', 'Džip/SUV', 23574), ('Škoda', 'Octavia', 'Hečbek', 23550), ('Renault', 'Megane', 'Hečbek', 22940), ('Kia', 'Sportage', 'Džip/SUV', 22900), ('Ford', 'Puma', 'Hečbek', 22730), ('Ford', 'Puma', 'Džip/SUV', 22730), ('Ford', 'Puma', 'Džip/SUV', 22730), ('Ford', 'Puma', 'Hečbek', 22730), ('Ford', 'Puma', 'Džip/SUV', 22730), ('Ford', 'Puma', 'Hečbek', 22730), ('Opel', 'Crossland X ', 'Monovolumen (MiniVan)', 22690), ('Jeep', 'Renegade', 'Džip/SUV', 22590), ('Opel', 'Crossland X ', 'Džip/SUV', 22540), ('Renault', 'Megane', 'Limuzina', 22520), ('Toyota', 'Yaris', 'Hečbek', 22500), ('Ford', 'Puma', 'Džip/SUV', 22490), ('Ford', 'Puma', 'Džip/SUV', 22490), ('Hyundai', 'Venue', 'Džip/SUV', 22390), ('Citroen', 'C-Aircross', 'Džip/SUV', 22340), ('Renault', 'Megane', 'Hečbek', 22170), ('Suzuki', 'Vitara', 'Džip/SUV', 22000), ('Opel', 'Crossland X ', 'Džip/SUV', 21990), ('Hyundai', 'i30', 'Hečbek', 21990), ('Opel', 'Mokka', 'Džip/SUV', 21990), ('Ford', 'Focus', 'Hečbek', 21990), ('Ford', 'Focus', 'Hečbek', 21990), ('Jeep', 'Renegade', 'Džip/SUV', 21990), ('Renault', 'Megane', 'Hečbek', 21970), ('Ford', 'Focus', 'Hečbek', 21790), ('Ford', 'Focus', 'Hečbek', 21770), ('Ford', 'Puma', 'Džip/SUV', 21590), ('Ford', 'Ostalo', 'Pickup', 21490), ('Ford', 'Focus', 'Hečbek', 21490), ('Renault', 'Kadjar', 'Džip/SUV', 21450), ('Kia', 'cee`d', 'Hečbek', 21299), ('Hyundai', 'i30', 'Karavan', 21290), ('Opel', 'Crossland X ', 'Džip/SUV', 21290), ('Ford', 'Focus', 'Hečbek', 21240), ('Ford', 'Focus', 'Hečbek', 21240), ('Ford', 'Focus', 'Hečbek', 21240), ('Renault', 'Captur', 'Džip/SUV', 21180), ('Toyota', 'Corolla', 'Limuzina', 20990), ('Hyundai', 'Venue', 'Džip/SUV', 20990), ('Volkswagen', 'T-Cross', 'Džip/SUV', 20990), ('Hyundai', 'Bayon', 'Džip/SUV', 20990), ('Opel', 'Crossland X ', 'Džip/SUV', 20990), ('Seat', 'Ibiza', 'Hečbek', 20959), ('Fiat', '500C', 'Kabriolet/Roadster', 20880), ('Hyundai', 'i30', 'Hečbek', 20690), ('Hyundai', 'i30', 'Hečbek', 20690), ('Renault', 'Megane', 'Limuzina', 20690), ('Hyundai', 'Venue', 'Hečbek', 20590), ('Renault', 'Captur', 'Džip/SUV', 20320), ('Kia', 'Stonic', 'Džip/SUV', 20209), ('Kia', 'Stonic', 'Džip/SUV', 20089), ('Kia', 'Rio', 'Hečbek', 20039), ('Hyundai', 'Venue', 'Džip/SUV', 19890), ('Volkswagen', 'T-Cross', 'Džip/SUV', 19800), ('Opel', 'Crossland X ', 'Džip/SUV', 19720), ('Renault', 'Megane', 'Hečbek', 19720), ('Kia', 'Stonic', 'Džip/SUV', 19599), ('Hyundai', 'i30', 'Hečbek', 19590), ('Hyundai', 'i30', 'Hečbek', 19590), ('Hyundai', 'i30', 'Hečbek', 19590), ('Renault', 'Megane', 'Limuzina', 19520), ('Opel', 'Crossland X ', 'Džip/SUV', 19490), ('Hyundai', 'Bayon', 'Džip/SUV', 19490), ('Kia', 'Stonic', 'Džip/SUV', 19399), ('Renault', 'Captur', 'Džip/SUV', 19290), ('Renault', 'Megane', 'Hečbek', 19290), ('Fiat', 'Tipo', 'Hečbek', 19290), ('Opel', 'Crossland X ', 'Džip/SUV', 19240), ('Kia', 'Stonic', 'Džip/SUV', 19199), ('Kia', 'Stonic', 'Džip/SUV', 19199), ('Hyundai', 'Bayon', 'Monovolumen (MiniVan)', 19190), ('Hyundai', 'Bayon', 'Hečbek', 19190), ('Hyundai', 'Bayon', 'Hečbek', 19190), ('Renault', 'Megane', 'Hečbek', 19170), ('Opel', 'Combo', 'Monovolumen (MiniVan)', 19000), ('Kia', 'Stonic', 'Džip/SUV', 18999), ('Opel', 'Crossland X ', 'Džip/SUV', 18990), ('Opel', 'Corsa F', 'Hečbek', 18990), ('Kia', 'Stonic', 'Džip/SUV', 18890), ('Kia', 'Stonic', 'Džip/SUV', 18889), ('Fiat', '500X', 'Hečbek', 18700), ('Renault', 'Clio', 'Hečbek', 18680), ('Hyundai', 'Bayon', 'Džip/SUV', 18590), ('Renault', 'Clio', 'Hečbek', 18540), ('Kia', 'Stonic', 'Džip/SUV', 18509), ('Renault', 'Megane', 'Hečbek', 18500), ('Seat', 'Arona', 'Džip/SUV', 18490), ('Toyota', 'Yaris', 'Hečbek', 18390), ('Hyundai', 'Bayon', 'Džip/SUV', 18290), ('Kia', 'Stonic', 'Džip/SUV', 18189), ('Kia', 'Stonic', 'Džip/SUV', 18189), ('Dacia', 'Jogger', 'Monovolumen (MiniVan)', 18010), ('Dacia', 'Jogger', 'Karavan', 18010), ('Ford', 'EcoSport', 'Džip/SUV', 18000), ('Ford', 'EcoSport', 'Džip/SUV', 18000), ('Ford', 'EcoSport', 'Džip/SUV', 18000), ('Ford', 'EcoSport', 'Džip/SUV', 18000), ('Toyota', 'Yaris', 'Hečbek', 17990), ('Seat', 'Leon', 'Hečbek', 17990), ('Dacia', 'Ostalo', 'Karavan', 17880), ('Kia', 'Stonic', 'Džip/SUV', 17849), ('Kia', 'Stonic', 'Džip/SUV', 17809), ('Kia', 'Stonic', 'Džip/SUV', 17809), ('Peugeot', '208', 'Hečbek', 17800), ('Dacia', 'Ostalo', 'Karavan', 17790), ('Hyundai', 'Bayon', 'Džip/SUV', 17690), ('Kia', 'Stonic', 'Džip/SUV', 17689), ('Dacia', 'Jogger', 'Karavan', 17500), ('Renault', 'Clio', 'Hečbek', 17310), ('Renault', 'Clio', 'Hečbek', 17310), ('Nissan', 'Micra', 'Hečbek', 17300), ('Nissan', 'Micra', 'Hečbek', 17300), ('Fiat', '500L', 'Hečbek', 17190), ('Fiat', 'Tipo', 'Hečbek', 17190), ('Renault', 'Clio', 'Hečbek', 17180), ('Kia', 'Stonic', 'Džip/SUV', 17099), ('Kia', 'Rio', 'Hečbek', 17039), ('Kia', 'Stonic', 'Džip/SUV', 16999), ('Ford', 'Fiesta', 'Hečbek', 16990), ('Ford', 'EcoSport', 'Džip/SUV', 16950), ('Dacia', 'Ostalo', 'Karavan', 16900), ('Nissan', 'Micra', 'Hečbek', 16900), ('Fiat', 'Tipo', 'Hečbek', 16600), ('Hyundai', 'i20', 'Hečbek', 16590), ('Hyundai', 'i20', 'Hečbek', 16590), ('Peugeot', '208', 'Hečbek', 16450), ('Renault', 'Clio', 'Hečbek', 16420), ('Nissan', 'Micra', 'Hečbek', 16350), ('Citroen', 'C3', 'Hečbek', 16300), ('Hyundai', 'i20', 'Hečbek', 16290), ('Hyundai', 'i20', 'Hečbek', 16290), ('Peugeot', '208', 'Hečbek', 16250), ('Kia', 'Rio', 'Hečbek', 16239), ('Kia', 'Rio', 'Hečbek', 16239), ('Fiat', 'Tipo', 'Hečbek', 16200), ('Renault', 'Clio', 'Hečbek', 16120), ('Lada', 'Niva', 'Džip/SUV', 16000), ('Dacia', 'Duster', 'Džip/SUV', 15910), ('Renault', 'Clio', 'Hečbek', 15880), ('Renault', 'Clio', 'Hečbek', 15780), ('Dacia', 'Stepway', 'Hečbek', 15750), ('Renault', 'Clio', 'Hečbek', 15720), ('Fiat', '500L', 'Monovolumen (MiniVan)', 15700), ('Fiat', 'Tipo', 'Hečbek', 15600), ('Dacia', 'Logan', 'Limuzina', 15590), ('Dacia', 'Logan', 'Limuzina', 15590), ('Kia', 'Rio', 'Hečbek', 15559), ('Fiat', 'Tipo', 'Limuzina', 15500), ('Hyundai', 'i10', 'Hečbek', 15440), ('Kia', 'Rio', 'Hečbek', 15439), ('Dacia', 'Stepway', 'Hečbek', 15270), ('Fiat', '500', 'Hečbek', 15190), ('Dacia', 'Stepway', 'Hečbek', 15170), ('Fiat', 'Tipo', 'Hečbek', 15100), ('Dacia', 'Logan', 'Limuzina', 15070), ('Dacia', 'Logan', 'Limuzina', 15070), ('Opel', 'Corsa F', 'Hečbek', 14990), ('Fiat', '500C', 'Hečbek', 14990), ('Dacia', 'Logan', 'Limuzina', 14910), ('Hyundai', 'i20', 'Hečbek', 14790), ('Hyundai', 'i20', 'Hečbek', 14790), ('Fiat', 'Tipo', 'Hečbek', 14600), ('Dacia', 'Logan', 'Limuzina', 14590), ('Fiat', '500', 'Hečbek', 14540), ('Dacia', 'Logan', 'Limuzina', 14490), ('Dacia', 'Logan', 'Limuzina', 14490), ('Volkswagen', 'up!', 'Hečbek', 14490), ('Renault', 'Clio', 'Hečbek', 14430), ('Dacia', 'Logan', 'Limuzina', 14180), ('Fiat', 'Tipo', 'Limuzina', 14170), ('Fiat', '500', 'Hečbek', 13990), ('Fiat', '500', 'Hečbek', 13940), ('Fiat', 'Tipo', 'Hečbek', 13700), ('Fiat', '500', 'Hečbek', 13500), ('Hyundai', 'i10', 'Hečbek', 13390), ('Hyundai', 'i20', 'Hečbek', 13390), ('Hyundai', 'i20', 'Hečbek', 13390), ('Fiat', '500', 'Hečbek', 13240), ('Fiat', '500', 'Hečbek', 13100), ('Hyundai', 'i10', 'Hečbek', 12990), ('Opel', 'Astra J', 'Limuzina', 12800), ('Hyundai', 'i10', 'Hečbek', 12790), ('Suzuki', 'Ignis', 'Hečbek', 12650), ('Hyundai', 'i10', 'Hečbek', 12390), ('Fiat', 'Panda', 'Hečbek', 8500), ('Opel', 'Corsa F', 'Hečbek', 6600), ('Land Rover', 'Discovery Sport', 'Džip/SUV', 690), ('BMW', 'X1', 'Džip/SUV', 470)]</w:t>
      </w:r>
    </w:p>
    <w:p>
      <w:r>
        <w:t>-----------------------Najveca kubikaza-----------------------</w:t>
      </w:r>
      <w:r>
        <w:br/>
        <w:t>[('Peugeot', '307', 1000, 2000103)]</w:t>
      </w:r>
    </w:p>
    <w:p>
      <w:r>
        <w:t>-----------------------Najveca snaga-----------------------</w:t>
      </w:r>
      <w:r>
        <w:br/>
        <w:t>[('Porsche', 'Cayenne', 60000, 581)]</w:t>
      </w:r>
    </w:p>
    <w:p>
      <w:r>
        <w:t>-----------------------Najveca kilometraza-----------------------</w:t>
      </w:r>
      <w:r>
        <w:br/>
        <w:t>[('Ford', 'Focus', 800, 3800006)]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